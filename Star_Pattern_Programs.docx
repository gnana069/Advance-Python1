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Star Pattern Programs in Python</w:t>
      </w:r>
    </w:p>
    <w:p>
      <w:pPr>
        <w:pStyle w:val="Heading2"/>
      </w:pPr>
      <w:r>
        <w:t>1. Right Triangle Star Pattern</w:t>
      </w:r>
    </w:p>
    <w:p>
      <w:r>
        <w:rPr>
          <w:rFonts w:ascii="Courier New" w:hAnsi="Courier New"/>
          <w:sz w:val="22"/>
        </w:rPr>
        <w:t>n = int(input("Enter number of rows: "))</w:t>
        <w:br/>
        <w:t>for i in range(1, n + 1):</w:t>
        <w:br/>
        <w:t xml:space="preserve">    print("*" * i)</w:t>
      </w:r>
    </w:p>
    <w:p>
      <w:pPr>
        <w:pStyle w:val="Heading2"/>
      </w:pPr>
      <w:r>
        <w:t>2. Inverted Right Triangle</w:t>
      </w:r>
    </w:p>
    <w:p>
      <w:r>
        <w:rPr>
          <w:rFonts w:ascii="Courier New" w:hAnsi="Courier New"/>
          <w:sz w:val="22"/>
        </w:rPr>
        <w:t>n = int(input("Enter number of rows: "))</w:t>
        <w:br/>
        <w:t>for i in range(n, 0, -1):</w:t>
        <w:br/>
        <w:t xml:space="preserve">    print("*" * i)</w:t>
      </w:r>
    </w:p>
    <w:p>
      <w:pPr>
        <w:pStyle w:val="Heading2"/>
      </w:pPr>
      <w:r>
        <w:t>3. Pyramid Pattern</w:t>
      </w:r>
    </w:p>
    <w:p>
      <w:r>
        <w:rPr>
          <w:rFonts w:ascii="Courier New" w:hAnsi="Courier New"/>
          <w:sz w:val="22"/>
        </w:rPr>
        <w:t>n = int(input("Enter number of rows: "))</w:t>
        <w:br/>
        <w:t>for i in range(n):</w:t>
        <w:br/>
        <w:t xml:space="preserve">    print(" " * (n - i - 1) + "*" * (2 * i + 1))</w:t>
      </w:r>
    </w:p>
    <w:p>
      <w:pPr>
        <w:pStyle w:val="Heading2"/>
      </w:pPr>
      <w:r>
        <w:t>4. Inverted Pyramid</w:t>
      </w:r>
    </w:p>
    <w:p>
      <w:r>
        <w:rPr>
          <w:rFonts w:ascii="Courier New" w:hAnsi="Courier New"/>
          <w:sz w:val="22"/>
        </w:rPr>
        <w:t>n = int(input("Enter number of rows: "))</w:t>
        <w:br/>
        <w:t>for i in range(n, 0, -1):</w:t>
        <w:br/>
        <w:t xml:space="preserve">    print(" " * (n - i) + "*" * (2 * i - 1))</w:t>
      </w:r>
    </w:p>
    <w:p>
      <w:pPr>
        <w:pStyle w:val="Heading2"/>
      </w:pPr>
      <w:r>
        <w:t>5. Diamond Pattern</w:t>
      </w:r>
    </w:p>
    <w:p>
      <w:r>
        <w:rPr>
          <w:rFonts w:ascii="Courier New" w:hAnsi="Courier New"/>
          <w:sz w:val="22"/>
        </w:rPr>
        <w:t>n = int(input("Enter number of rows: "))</w:t>
        <w:br/>
        <w:t>for i in range(n):</w:t>
        <w:br/>
        <w:t xml:space="preserve">    print(" " * (n - i - 1) + "*" * (2 * i + 1))</w:t>
        <w:br/>
        <w:t>for i in range(n - 2, -1, -1):</w:t>
        <w:br/>
        <w:t xml:space="preserve">    print(" " * (n - i - 1) + "*" * (2 * i + 1))</w:t>
      </w:r>
    </w:p>
    <w:p>
      <w:pPr>
        <w:pStyle w:val="Heading2"/>
      </w:pPr>
      <w:r>
        <w:t>6. Square Pattern</w:t>
      </w:r>
    </w:p>
    <w:p>
      <w:r>
        <w:rPr>
          <w:rFonts w:ascii="Courier New" w:hAnsi="Courier New"/>
          <w:sz w:val="22"/>
        </w:rPr>
        <w:t>n = int(input("Enter number of rows: "))</w:t>
        <w:br/>
        <w:t>for i in range(n):</w:t>
        <w:br/>
        <w:t xml:space="preserve">    print("*" * n)</w:t>
      </w:r>
    </w:p>
    <w:p>
      <w:pPr>
        <w:pStyle w:val="Heading2"/>
      </w:pPr>
      <w:r>
        <w:t>7. Hollow Square Pattern</w:t>
      </w:r>
    </w:p>
    <w:p>
      <w:r>
        <w:rPr>
          <w:rFonts w:ascii="Courier New" w:hAnsi="Courier New"/>
          <w:sz w:val="22"/>
        </w:rPr>
        <w:t>n = int(input("Enter number of rows: "))</w:t>
        <w:br/>
        <w:t>for i in range(n):</w:t>
        <w:br/>
        <w:t xml:space="preserve">    for j in range(n):</w:t>
        <w:br/>
        <w:t xml:space="preserve">        if i == 0 or i == n - 1 or j == 0 or j == n - 1:</w:t>
        <w:br/>
        <w:t xml:space="preserve">            print("*", end="")</w:t>
        <w:br/>
        <w:t xml:space="preserve">        else:</w:t>
        <w:br/>
        <w:t xml:space="preserve">            print(" ", end="")</w:t>
        <w:br/>
        <w:t xml:space="preserve">    print()</w:t>
      </w:r>
    </w:p>
    <w:p>
      <w:pPr>
        <w:pStyle w:val="Heading2"/>
      </w:pPr>
      <w:r>
        <w:t>8. Pascal’s Triangle Pattern</w:t>
      </w:r>
    </w:p>
    <w:p>
      <w:r>
        <w:rPr>
          <w:rFonts w:ascii="Courier New" w:hAnsi="Courier New"/>
          <w:sz w:val="22"/>
        </w:rPr>
        <w:t>n = int(input("Enter number of rows: "))</w:t>
        <w:br/>
        <w:t>for i in range(n):</w:t>
        <w:br/>
        <w:t xml:space="preserve">    print(" " * (n - i), end="")</w:t>
        <w:br/>
        <w:t xml:space="preserve">    num = 1</w:t>
        <w:br/>
        <w:t xml:space="preserve">    for j in range(i + 1):</w:t>
        <w:br/>
        <w:t xml:space="preserve">        print(num, end=" ")</w:t>
        <w:br/>
        <w:t xml:space="preserve">        num = num * (i - j) // (j + 1)</w:t>
        <w:br/>
        <w:t xml:space="preserve">    print()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
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 Handling in Python</w:t>
      </w:r>
    </w:p>
    <w:p>
      <w:r>
        <w:rPr>
          <w:rFonts w:ascii="Courier New" w:hAnsi="Courier New"/>
          <w:sz w:val="22"/>
        </w:rPr>
        <w:br/>
        <w:t>File handling in Python allows you to work with files — reading, writing, and manipulating data stored in text or binary formats.</w:t>
        <w:br/>
        <w:br/>
        <w:t>--------------------------------------------</w:t>
        <w:br/>
        <w:t>1. OPENING A FILE</w:t>
        <w:br/>
        <w:t>--------------------------------------------</w:t>
        <w:br/>
        <w:t>Python provides the built-in `open()` function to work with files.</w:t>
        <w:br/>
        <w:br/>
        <w:t>Syntax:</w:t>
        <w:br/>
        <w:t xml:space="preserve">    file = open("filename", "mode")</w:t>
        <w:br/>
        <w:br/>
        <w:t>Modes:</w:t>
        <w:br/>
        <w:t xml:space="preserve">    'r'  → Read (default mode)</w:t>
        <w:br/>
        <w:t xml:space="preserve">    'w'  → Write (overwrites existing content)</w:t>
        <w:br/>
        <w:t xml:space="preserve">    'a'  → Append (adds new data to the end of file)</w:t>
        <w:br/>
        <w:t xml:space="preserve">    'x'  → Create (creates a new file if not exists)</w:t>
        <w:br/>
        <w:t xml:space="preserve">    'b'  → Binary mode (e.g., images, audio)</w:t>
        <w:br/>
        <w:t xml:space="preserve">    't'  → Text mode (default)</w:t>
        <w:br/>
        <w:br/>
        <w:t>Example:</w:t>
        <w:br/>
        <w:t xml:space="preserve">    file = open("sample.txt", "r")</w:t>
        <w:br/>
        <w:br/>
        <w:t>--------------------------------------------</w:t>
        <w:br/>
        <w:t>2. READING A FILE</w:t>
        <w:br/>
        <w:t>--------------------------------------------</w:t>
        <w:br/>
        <w:t>You can read file content in different ways:</w:t>
        <w:br/>
        <w:br/>
        <w:t xml:space="preserve">    file.read()      → Reads entire file</w:t>
        <w:br/>
        <w:t xml:space="preserve">    file.readline()  → Reads one line</w:t>
        <w:br/>
        <w:t xml:space="preserve">    file.readlines() → Reads all lines as a list</w:t>
        <w:br/>
        <w:br/>
        <w:t>Example:</w:t>
        <w:br/>
        <w:t xml:space="preserve">    with open("data.txt", "r") as f:</w:t>
        <w:br/>
        <w:t xml:space="preserve">        content = f.read()</w:t>
        <w:br/>
        <w:t xml:space="preserve">        print(content)</w:t>
        <w:br/>
        <w:br/>
        <w:t>--------------------------------------------</w:t>
        <w:br/>
        <w:t>3. WRITING TO A FILE</w:t>
        <w:br/>
        <w:t>--------------------------------------------</w:t>
        <w:br/>
        <w:t>The write() and writelines() methods are used for writing.</w:t>
        <w:br/>
        <w:br/>
        <w:t>Example:</w:t>
        <w:br/>
        <w:t xml:space="preserve">    with open("data.txt", "w") as f:</w:t>
        <w:br/>
        <w:t xml:space="preserve">        f.write("Hello, Python File Handling!")</w:t>
        <w:br/>
        <w:br/>
        <w:t>Appending to existing data:</w:t>
        <w:br/>
        <w:t xml:space="preserve">    with open("data.txt", "a") as f:</w:t>
        <w:br/>
        <w:t xml:space="preserve">        f.write("\nNew line added.")</w:t>
        <w:br/>
        <w:br/>
        <w:t>--------------------------------------------</w:t>
        <w:br/>
        <w:t>4. WORKING WITH BINARY FILES</w:t>
        <w:br/>
        <w:t>--------------------------------------------</w:t>
        <w:br/>
        <w:t>Binary files store data such as images, videos, or audio.</w:t>
        <w:br/>
        <w:br/>
        <w:t>Example:</w:t>
        <w:br/>
        <w:t xml:space="preserve">    with open("image.jpg", "rb") as f:</w:t>
        <w:br/>
        <w:t xml:space="preserve">        data = f.read()</w:t>
        <w:br/>
        <w:br/>
        <w:t xml:space="preserve">    with open("copy.jpg", "wb") as f:</w:t>
        <w:br/>
        <w:t xml:space="preserve">        f.write(data)</w:t>
        <w:br/>
        <w:br/>
        <w:t>--------------------------------------------</w:t>
        <w:br/>
        <w:t>5. CHECKING FILE EXISTENCE</w:t>
        <w:br/>
        <w:t>--------------------------------------------</w:t>
        <w:br/>
        <w:t>You can use the `os` module to check if a file exists.</w:t>
        <w:br/>
        <w:br/>
        <w:t>Example:</w:t>
        <w:br/>
        <w:t xml:space="preserve">    import os</w:t>
        <w:br/>
        <w:t xml:space="preserve">    if os.path.exists("data.txt"):</w:t>
        <w:br/>
        <w:t xml:space="preserve">        print("File exists")</w:t>
        <w:br/>
        <w:t xml:space="preserve">    else:</w:t>
        <w:br/>
        <w:t xml:space="preserve">        print("File not found")</w:t>
        <w:br/>
        <w:br/>
        <w:t>--------------------------------------------</w:t>
        <w:br/>
        <w:t>6. FILE OPERATIONS SUMMARY</w:t>
        <w:br/>
        <w:t>--------------------------------------------</w:t>
        <w:br/>
        <w:t>- open(): Opens a file</w:t>
        <w:br/>
        <w:t>- read(): Reads data</w:t>
        <w:br/>
        <w:t>- write(): Writes data</w:t>
        <w:br/>
        <w:t>- close(): Closes a file</w:t>
        <w:br/>
        <w:t>- seek(): Moves the file cursor</w:t>
        <w:br/>
        <w:t>- tell(): Returns current cursor position</w:t>
        <w:br/>
        <w:br/>
        <w:t>--------------------------------------------</w:t>
        <w:br/>
        <w:t>7. USING 'with' STATEMENT</w:t>
        <w:br/>
        <w:t>--------------------------------------------</w:t>
        <w:br/>
        <w:t>The 'with' statement automatically closes the file after use.</w:t>
        <w:br/>
        <w:br/>
        <w:t>Example:</w:t>
        <w:br/>
        <w:t xml:space="preserve">    with open("test.txt", "r") as f:</w:t>
        <w:br/>
        <w:t xml:space="preserve">        print(f.read())</w:t>
        <w:br/>
        <w:br/>
        <w:t>--------------------------------------------</w:t>
        <w:br/>
        <w:t>8. EXAMPLE PROGRAM</w:t>
        <w:br/>
        <w:t>--------------------------------------------</w:t>
        <w:br/>
        <w:t>with open("example.txt", "w") as f:</w:t>
        <w:br/>
        <w:t xml:space="preserve">    f.write("Python is awesome!")</w:t>
        <w:br/>
        <w:br/>
        <w:t>with open("example.txt", "r") as f:</w:t>
        <w:br/>
        <w:t xml:space="preserve">    print(f.read())</w:t>
        <w:br/>
        <w:br/>
        <w:t>Output:</w:t>
        <w:br/>
        <w:t xml:space="preserve">    Python is awesome!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
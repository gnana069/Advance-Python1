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Number System in Computer Science</w:t>
      </w:r>
    </w:p>
    <w:p>
      <w:r>
        <w:rPr>
          <w:rFonts w:ascii="Courier New" w:hAnsi="Courier New"/>
          <w:sz w:val="22"/>
        </w:rPr>
        <w:br/>
        <w:t xml:space="preserve">A **Number System** is a way to represent numbers using a set of symbols or digits. </w:t>
        <w:br/>
        <w:t>Computers use different number systems to perform operations efficiently.</w:t>
        <w:br/>
        <w:br/>
        <w:t>--------------------------------------------</w:t>
        <w:br/>
        <w:t>1. WHAT IS A NUMBER SYSTEM?</w:t>
        <w:br/>
        <w:t>--------------------------------------------</w:t>
        <w:br/>
        <w:t>A number system defines how numbers are represented and used for calculations.</w:t>
        <w:br/>
        <w:t>Each number system has:</w:t>
        <w:br/>
        <w:t xml:space="preserve">    - A **base** (or radix)</w:t>
        <w:br/>
        <w:t xml:space="preserve">    - A **set of digits**</w:t>
        <w:br/>
        <w:t xml:space="preserve">    - **Place values** determined by powers of the base</w:t>
        <w:br/>
        <w:br/>
        <w:t>Example:</w:t>
        <w:br/>
        <w:t xml:space="preserve">    Decimal  → Base 10 (Digits: 0–9)</w:t>
        <w:br/>
        <w:t xml:space="preserve">    Binary   → Base 2  (Digits: 0,1)</w:t>
        <w:br/>
        <w:t xml:space="preserve">    Octal    → Base 8  (Digits: 0–7)</w:t>
        <w:br/>
        <w:t xml:space="preserve">    Hexadecimal → Base 16 (Digits: 0–9, A–F)</w:t>
        <w:br/>
        <w:br/>
        <w:t>--------------------------------------------</w:t>
        <w:br/>
        <w:t>2. TYPES OF NUMBER SYSTEMS</w:t>
        <w:br/>
        <w:t>--------------------------------------------</w:t>
        <w:br/>
        <w:br/>
        <w:t>(1) **Decimal Number System (Base 10)**</w:t>
        <w:br/>
        <w:t xml:space="preserve">    - Most commonly used in daily life.</w:t>
        <w:br/>
        <w:t xml:space="preserve">    - Consists of digits from 0 to 9.</w:t>
        <w:br/>
        <w:t xml:space="preserve">    - Example: 472 = 4×10² + 7×10¹ + 2×10⁰ = 472</w:t>
        <w:br/>
        <w:br/>
        <w:t>(2) **Binary Number System (Base 2)**</w:t>
        <w:br/>
        <w:t xml:space="preserve">    - Used internally by computers.</w:t>
        <w:br/>
        <w:t xml:space="preserve">    - Consists of two digits: 0 and 1.</w:t>
        <w:br/>
        <w:t xml:space="preserve">    - Example: (1011)₂ = 1×2³ + 0×2² + 1×2¹ + 1×2⁰ = 11₁₀</w:t>
        <w:br/>
        <w:br/>
        <w:t>(3) **Octal Number System (Base 8)**</w:t>
        <w:br/>
        <w:t xml:space="preserve">    - Consists of digits 0–7.</w:t>
        <w:br/>
        <w:t xml:space="preserve">    - Example: (157)₈ = 1×8² + 5×8¹ + 7×8⁰ = 111₁₀</w:t>
        <w:br/>
        <w:br/>
        <w:t>(4) **Hexadecimal Number System (Base 16)**</w:t>
        <w:br/>
        <w:t xml:space="preserve">    - Consists of digits 0–9 and letters A–F (A=10, B=11, ..., F=15).</w:t>
        <w:br/>
        <w:t xml:space="preserve">    - Example: (2A3)₁₆ = 2×16² + 10×16¹ + 3×16⁰ = 675₁₀</w:t>
        <w:br/>
        <w:br/>
        <w:t>--------------------------------------------</w:t>
        <w:br/>
        <w:t>3. CONVERSION BETWEEN NUMBER SYSTEMS</w:t>
        <w:br/>
        <w:t>--------------------------------------------</w:t>
        <w:br/>
        <w:br/>
        <w:t>**1. Decimal → Binary**</w:t>
        <w:br/>
        <w:t>Divide the number by 2 and record remainders.</w:t>
        <w:br/>
        <w:t>Example: 10 → 1010</w:t>
        <w:br/>
        <w:br/>
        <w:t>**2. Binary → Decimal**</w:t>
        <w:br/>
        <w:t>Multiply each bit by powers of 2.</w:t>
        <w:br/>
        <w:t>Example: 1010 → 10</w:t>
        <w:br/>
        <w:br/>
        <w:t>**3. Decimal → Octal**</w:t>
        <w:br/>
        <w:t>Divide the number by 8 and record remainders.</w:t>
        <w:br/>
        <w:t>Example: 83 → 123</w:t>
        <w:br/>
        <w:br/>
        <w:t>**4. Decimal → Hexadecimal**</w:t>
        <w:br/>
        <w:t>Divide the number by 16 and record remainders.</w:t>
        <w:br/>
        <w:t>Example: 254 → FE</w:t>
        <w:br/>
        <w:br/>
        <w:t>--------------------------------------------</w:t>
        <w:br/>
        <w:t>4. APPLICATIONS OF NUMBER SYSTEMS</w:t>
        <w:br/>
        <w:t>--------------------------------------------</w:t>
        <w:br/>
        <w:t>- **Binary**: Used in computers, digital circuits, and data storage.</w:t>
        <w:br/>
        <w:t>- **Octal**: Used in shorthand representation of binary numbers.</w:t>
        <w:br/>
        <w:t>- **Hexadecimal**: Used in memory addressing, colors in HTML, debugging, etc.</w:t>
        <w:br/>
        <w:t>- **Decimal**: Used in everyday calculations.</w:t>
        <w:br/>
        <w:br/>
        <w:t>--------------------------------------------</w:t>
        <w:br/>
        <w:t>5. EXAMPLE PYTHON PROGRAMS</w:t>
        <w:br/>
        <w:t>--------------------------------------------</w:t>
        <w:br/>
        <w:br/>
        <w:t>Example 1: Convert Decimal to Binary, Octal, and Hexadecimal</w:t>
        <w:br/>
        <w:t>------------------------------------------------------------</w:t>
        <w:br/>
        <w:t>n = int(input("Enter a number: "))</w:t>
        <w:br/>
        <w:t>print("Binary:", bin(n))</w:t>
        <w:br/>
        <w:t>print("Octal:", oct(n))</w:t>
        <w:br/>
        <w:t>print("Hexadecimal:", hex(n))</w:t>
        <w:br/>
        <w:br/>
        <w:t>Output (for n=25):</w:t>
        <w:br/>
        <w:t>Binary: 0b11001</w:t>
        <w:br/>
        <w:t>Octal: 0o31</w:t>
        <w:br/>
        <w:t>Hexadecimal: 0x19</w:t>
        <w:br/>
        <w:br/>
        <w:t>Example 2: Convert Binary to Decimal</w:t>
        <w:br/>
        <w:t>------------------------------------</w:t>
        <w:br/>
        <w:t>binary = input("Enter a binary number: ")</w:t>
        <w:br/>
        <w:t>decimal = int(binary, 2)</w:t>
        <w:br/>
        <w:t>print("Decimal value:", decimal)</w:t>
        <w:br/>
        <w:br/>
        <w:t>Output:</w:t>
        <w:br/>
        <w:t>Binary: 1011 → Decimal: 11</w:t>
        <w:br/>
        <w:br/>
        <w:t>--------------------------------------------</w:t>
        <w:br/>
        <w:t>6. SUMMARY TABLE</w:t>
        <w:br/>
        <w:t>--------------------------------------------</w:t>
        <w:br/>
        <w:t>| Number System | Base | Digits Used      | Example |</w:t>
        <w:br/>
        <w:t>|----------------|------|------------------|----------|</w:t>
        <w:br/>
        <w:t>| Binary         | 2    | 0, 1             | 1010     |</w:t>
        <w:br/>
        <w:t>| Octal          | 8    | 0–7              | 745      |</w:t>
        <w:br/>
        <w:t>| Decimal        | 10   | 0–9              | 563      |</w:t>
        <w:br/>
        <w:t>| Hexadecimal    | 16   | 0–9, A–F         | 2AF      |</w:t>
        <w:br/>
        <w:br/>
        <w:t>--------------------------------------------</w:t>
        <w:br/>
        <w:t>7. CONCLUSION</w:t>
        <w:br/>
        <w:t>--------------------------------------------</w:t>
        <w:br/>
        <w:t>The number system is the foundation of all computer operations.</w:t>
        <w:br/>
        <w:t xml:space="preserve">Understanding conversions between these systems is crucial for </w:t>
        <w:br/>
        <w:t>programming, networking, digital electronics, and system design.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